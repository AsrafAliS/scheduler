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704" w:rsidRDefault="00715A8A">
      <w:pPr>
        <w:pStyle w:val="Title"/>
      </w:pPr>
      <w:r>
        <w:t>Scheduler API</w:t>
      </w:r>
    </w:p>
    <w:p w:rsidR="001F1704" w:rsidRDefault="00715A8A">
      <w:pPr>
        <w:pStyle w:val="Heading1"/>
      </w:pPr>
      <w:r>
        <w:t>Prerequisites</w:t>
      </w:r>
    </w:p>
    <w:p w:rsidR="001F1704" w:rsidRDefault="00715A8A">
      <w:r>
        <w:t>- Java 11 or higher</w:t>
      </w:r>
      <w:r>
        <w:br/>
        <w:t>- Maven</w:t>
      </w:r>
      <w:r>
        <w:br/>
        <w:t>- Spring Boot</w:t>
      </w:r>
      <w:r>
        <w:br/>
        <w:t>- MySQL or H2 Database (for development)</w:t>
      </w:r>
      <w:r>
        <w:br/>
        <w:t>- Postman (for API testing)</w:t>
      </w:r>
    </w:p>
    <w:p w:rsidR="001F1704" w:rsidRDefault="00715A8A">
      <w:pPr>
        <w:pStyle w:val="Heading1"/>
      </w:pPr>
      <w:r>
        <w:t>Getting Started</w:t>
      </w:r>
    </w:p>
    <w:p w:rsidR="001F1704" w:rsidRDefault="00715A8A">
      <w:pPr>
        <w:pStyle w:val="Heading2"/>
      </w:pPr>
      <w:r>
        <w:t>1. Clone the Repository</w:t>
      </w:r>
    </w:p>
    <w:p w:rsidR="001F1704" w:rsidRDefault="00715A8A">
      <w:r>
        <w:t>git clone https://github.com/your-repository/scheduler-api.git</w:t>
      </w:r>
      <w:r>
        <w:br/>
        <w:t xml:space="preserve">cd </w:t>
      </w:r>
      <w:r>
        <w:t>scheduler-api</w:t>
      </w:r>
    </w:p>
    <w:p w:rsidR="001F1704" w:rsidRDefault="00715A8A">
      <w:pPr>
        <w:pStyle w:val="Heading2"/>
      </w:pPr>
      <w:r>
        <w:t>2. Configure the Database</w:t>
      </w:r>
    </w:p>
    <w:p w:rsidR="001F1704" w:rsidRDefault="00715A8A">
      <w:r>
        <w:t>Update the `application.properties` file located in `src/main/resources/` with your database configuration:</w:t>
      </w:r>
    </w:p>
    <w:p w:rsidR="001F1704" w:rsidRDefault="00715A8A">
      <w:r>
        <w:t># For MySQL</w:t>
      </w:r>
      <w:r>
        <w:br/>
        <w:t>spring.datasource.url=jdbc:mysql://localhost:3306/scheduler_db</w:t>
      </w:r>
      <w:r>
        <w:br/>
        <w:t>spring.datasource.username=root</w:t>
      </w:r>
      <w:r>
        <w:br/>
        <w:t>s</w:t>
      </w:r>
      <w:r>
        <w:t>pring.datasource.password=yourpassword</w:t>
      </w:r>
      <w:r>
        <w:br/>
        <w:t>spring.jpa.hibernate.ddl-auto=update</w:t>
      </w:r>
      <w:r>
        <w:br/>
      </w:r>
      <w:r>
        <w:br/>
        <w:t># For H2 Database (development)</w:t>
      </w:r>
      <w:r>
        <w:br/>
        <w:t># spring.datasource.url=jdbc:h2:mem:testdb</w:t>
      </w:r>
      <w:r>
        <w:br/>
        <w:t># spring.datasource.driverClassName=org.h2.Driver</w:t>
      </w:r>
      <w:r>
        <w:br/>
        <w:t># spring.datasource.username=sa</w:t>
      </w:r>
      <w:r>
        <w:br/>
        <w:t># spring.datasource.pa</w:t>
      </w:r>
      <w:r>
        <w:t>ssword=password</w:t>
      </w:r>
      <w:r>
        <w:br/>
        <w:t># spring.jpa.database-platform=org.hibernate.dialect.H2Dialect</w:t>
      </w:r>
      <w:r>
        <w:br/>
      </w:r>
    </w:p>
    <w:p w:rsidR="001F1704" w:rsidRDefault="00715A8A">
      <w:pPr>
        <w:pStyle w:val="Heading2"/>
      </w:pPr>
      <w:r>
        <w:t>3. Build and Run the Application</w:t>
      </w:r>
    </w:p>
    <w:p w:rsidR="001F1704" w:rsidRDefault="00715A8A">
      <w:r>
        <w:t>mvn clean install</w:t>
      </w:r>
      <w:r>
        <w:br/>
        <w:t>mvn spring-boot:run</w:t>
      </w:r>
    </w:p>
    <w:p w:rsidR="001F1704" w:rsidRDefault="00715A8A">
      <w:pPr>
        <w:pStyle w:val="Heading2"/>
      </w:pPr>
      <w:r>
        <w:t>4. Access the API</w:t>
      </w:r>
    </w:p>
    <w:p w:rsidR="001F1704" w:rsidRDefault="00715A8A">
      <w:r>
        <w:t>The API will be running on `http://localhost:8080/api`.</w:t>
      </w:r>
    </w:p>
    <w:p w:rsidR="001F1704" w:rsidRDefault="00715A8A">
      <w:pPr>
        <w:pStyle w:val="Heading1"/>
      </w:pPr>
      <w:r>
        <w:lastRenderedPageBreak/>
        <w:t>API Endpoints</w:t>
      </w:r>
    </w:p>
    <w:p w:rsidR="001F1704" w:rsidRDefault="00715A8A">
      <w:pPr>
        <w:pStyle w:val="Heading2"/>
      </w:pPr>
      <w:r>
        <w:t>1. Mentor APIs</w:t>
      </w:r>
    </w:p>
    <w:p w:rsidR="001F1704" w:rsidRDefault="00715A8A">
      <w:r>
        <w:t>Li</w:t>
      </w:r>
      <w:r>
        <w:t>st all mentors: `GET /api/mentors`</w:t>
      </w:r>
      <w:r>
        <w:br/>
        <w:t>Returns a list of all mentors.</w:t>
      </w:r>
    </w:p>
    <w:p w:rsidR="001F1704" w:rsidRDefault="00715A8A">
      <w:r>
        <w:t>Get mentor by ID: `GET /api/mentors/{id}`</w:t>
      </w:r>
      <w:r>
        <w:br/>
        <w:t>Retrieves details of a specific mentor by ID.</w:t>
      </w:r>
    </w:p>
    <w:p w:rsidR="001F1704" w:rsidRDefault="00715A8A">
      <w:r>
        <w:t>Create a new mentor: `POST /api/mentors`</w:t>
      </w:r>
      <w:r>
        <w:br/>
        <w:t>Creates a new mentor.</w:t>
      </w:r>
      <w:r>
        <w:br/>
      </w:r>
      <w:r>
        <w:br/>
        <w:t>Example Request Body:</w:t>
      </w:r>
    </w:p>
    <w:p w:rsidR="001F1704" w:rsidRDefault="00715A8A">
      <w:r>
        <w:t>{</w:t>
      </w:r>
      <w:r>
        <w:br/>
        <w:t xml:space="preserve">  "name": "Joh</w:t>
      </w:r>
      <w:r>
        <w:t>n Doe",</w:t>
      </w:r>
      <w:r>
        <w:br/>
        <w:t xml:space="preserve">  "areaOfInterest": "Java Development"</w:t>
      </w:r>
      <w:r>
        <w:br/>
        <w:t>}</w:t>
      </w:r>
    </w:p>
    <w:p w:rsidR="001F1704" w:rsidRDefault="00715A8A">
      <w:r>
        <w:t>Update mentor details: `PUT /api/mentors/{id}`</w:t>
      </w:r>
      <w:r>
        <w:br/>
        <w:t>Updates details of an existing mentor.</w:t>
      </w:r>
      <w:r>
        <w:br/>
      </w:r>
      <w:r>
        <w:br/>
        <w:t>Example Request Body:</w:t>
      </w:r>
    </w:p>
    <w:p w:rsidR="001F1704" w:rsidRDefault="00715A8A">
      <w:r>
        <w:t>{</w:t>
      </w:r>
      <w:r>
        <w:br/>
        <w:t xml:space="preserve">  "name": "John Smith",</w:t>
      </w:r>
      <w:r>
        <w:br/>
        <w:t xml:space="preserve">  "areaOfInterest": "Web Development"</w:t>
      </w:r>
      <w:r>
        <w:br/>
        <w:t>}</w:t>
      </w:r>
    </w:p>
    <w:p w:rsidR="001F1704" w:rsidRDefault="00715A8A">
      <w:r>
        <w:t>Delete a mentor: `DELETE /api/me</w:t>
      </w:r>
      <w:r>
        <w:t>ntors/{id}`</w:t>
      </w:r>
      <w:r>
        <w:br/>
        <w:t>Deletes a mentor by ID.</w:t>
      </w:r>
    </w:p>
    <w:p w:rsidR="001F1704" w:rsidRDefault="00715A8A">
      <w:pPr>
        <w:pStyle w:val="Heading2"/>
      </w:pPr>
      <w:r>
        <w:t>2. Student APIs</w:t>
      </w:r>
    </w:p>
    <w:p w:rsidR="001F1704" w:rsidRDefault="00715A8A">
      <w:r>
        <w:t>List all students: `GET /api/students`</w:t>
      </w:r>
      <w:r>
        <w:br/>
        <w:t>Returns a list of all students.</w:t>
      </w:r>
    </w:p>
    <w:p w:rsidR="001F1704" w:rsidRDefault="00715A8A">
      <w:r>
        <w:t>Get student by ID: `GET /api/students/{id}`</w:t>
      </w:r>
      <w:r>
        <w:br/>
        <w:t>Retrieves details of a specific student by ID.</w:t>
      </w:r>
    </w:p>
    <w:p w:rsidR="001F1704" w:rsidRDefault="00715A8A">
      <w:r>
        <w:t>Create a new student: `POST /api/students`</w:t>
      </w:r>
      <w:r>
        <w:br/>
        <w:t>Creates a new student.</w:t>
      </w:r>
      <w:r>
        <w:br/>
      </w:r>
      <w:r>
        <w:br/>
        <w:t>Example Request Body:</w:t>
      </w:r>
    </w:p>
    <w:p w:rsidR="001F1704" w:rsidRDefault="00715A8A">
      <w:r>
        <w:t>{</w:t>
      </w:r>
      <w:r>
        <w:br/>
        <w:t xml:space="preserve">  "name": "Jane Doe",</w:t>
      </w:r>
      <w:r>
        <w:br/>
      </w:r>
      <w:r>
        <w:lastRenderedPageBreak/>
        <w:t xml:space="preserve">  "email": "jane.doe@example.com"</w:t>
      </w:r>
      <w:r>
        <w:br/>
        <w:t>}</w:t>
      </w:r>
    </w:p>
    <w:p w:rsidR="001F1704" w:rsidRDefault="00715A8A">
      <w:r>
        <w:t>Update student details: `PUT /api/students/{id}`</w:t>
      </w:r>
      <w:r>
        <w:br/>
        <w:t>Updates details of an existing student.</w:t>
      </w:r>
      <w:r>
        <w:br/>
      </w:r>
      <w:r>
        <w:br/>
        <w:t>Example Request Body:</w:t>
      </w:r>
    </w:p>
    <w:p w:rsidR="001F1704" w:rsidRDefault="00715A8A">
      <w:r>
        <w:t>{</w:t>
      </w:r>
      <w:r>
        <w:br/>
        <w:t xml:space="preserve">  "name": "Jane Smith",</w:t>
      </w:r>
      <w:r>
        <w:br/>
      </w:r>
      <w:r>
        <w:t xml:space="preserve">  "email": "jane.smith@example.com"</w:t>
      </w:r>
      <w:r>
        <w:br/>
        <w:t>}</w:t>
      </w:r>
    </w:p>
    <w:p w:rsidR="001F1704" w:rsidRDefault="00715A8A">
      <w:r>
        <w:t>Delete a student: `DELETE /api/students/{id}`</w:t>
      </w:r>
      <w:r>
        <w:br/>
        <w:t>Deletes a student by ID.</w:t>
      </w:r>
    </w:p>
    <w:p w:rsidR="001F1704" w:rsidRDefault="00715A8A">
      <w:pPr>
        <w:pStyle w:val="Heading2"/>
      </w:pPr>
      <w:r>
        <w:t>3. Session APIs</w:t>
      </w:r>
    </w:p>
    <w:p w:rsidR="001F1704" w:rsidRDefault="00715A8A">
      <w:r>
        <w:t>List all sessions: `GET /api/sessions`</w:t>
      </w:r>
      <w:r>
        <w:br/>
        <w:t>Returns a list of all sessions.</w:t>
      </w:r>
    </w:p>
    <w:p w:rsidR="001F1704" w:rsidRDefault="00715A8A">
      <w:r>
        <w:t>Get session by ID: `GET /api/sessions/{id}`</w:t>
      </w:r>
      <w:r>
        <w:br/>
        <w:t>Retrieves detail</w:t>
      </w:r>
      <w:r>
        <w:t>s of a specific session by ID.</w:t>
      </w:r>
    </w:p>
    <w:p w:rsidR="001F1704" w:rsidRDefault="00715A8A">
      <w:r>
        <w:t>Create a new session: `POST /api/sessions`</w:t>
      </w:r>
      <w:r>
        <w:br/>
        <w:t>Creates a new session.</w:t>
      </w:r>
      <w:r>
        <w:br/>
      </w:r>
      <w:r>
        <w:br/>
        <w:t>Example Request Body:</w:t>
      </w:r>
    </w:p>
    <w:p w:rsidR="001F1704" w:rsidRDefault="00715A8A">
      <w:r>
        <w:t>{</w:t>
      </w:r>
      <w:r>
        <w:br/>
        <w:t xml:space="preserve">  "studentId": 1,</w:t>
      </w:r>
      <w:r>
        <w:br/>
        <w:t xml:space="preserve">  "mentorId": 2,</w:t>
      </w:r>
      <w:r>
        <w:br/>
        <w:t xml:space="preserve">  "startTime": "2024-08-15T10:00:00",</w:t>
      </w:r>
      <w:r>
        <w:br/>
        <w:t xml:space="preserve">  "endTime": "2024-08-15T11:00:00",</w:t>
      </w:r>
      <w:r>
        <w:br/>
        <w:t xml:space="preserve">  "duration": 60,</w:t>
      </w:r>
      <w:r>
        <w:br/>
        <w:t xml:space="preserve">  "fee"</w:t>
      </w:r>
      <w:r>
        <w:t>: 6000</w:t>
      </w:r>
      <w:r>
        <w:br/>
        <w:t>}</w:t>
      </w:r>
    </w:p>
    <w:p w:rsidR="001F1704" w:rsidRDefault="00715A8A">
      <w:r>
        <w:t>Update session details: `PUT /api/sessions/{id}`</w:t>
      </w:r>
      <w:r>
        <w:br/>
        <w:t>Updates details of an existing session.</w:t>
      </w:r>
      <w:r>
        <w:br/>
      </w:r>
      <w:r>
        <w:br/>
        <w:t>Example Request Body:</w:t>
      </w:r>
    </w:p>
    <w:p w:rsidR="001F1704" w:rsidRDefault="00715A8A">
      <w:r>
        <w:t>{</w:t>
      </w:r>
      <w:r>
        <w:br/>
        <w:t xml:space="preserve">  "studentId": 1,</w:t>
      </w:r>
      <w:r>
        <w:br/>
        <w:t xml:space="preserve">  "mentorId": 2,</w:t>
      </w:r>
      <w:r>
        <w:br/>
        <w:t xml:space="preserve">  "startTime": "2024-08-15T12:00:00",</w:t>
      </w:r>
      <w:r>
        <w:br/>
      </w:r>
      <w:r>
        <w:lastRenderedPageBreak/>
        <w:t xml:space="preserve">  "endTime": "2024-08-15T13:00:00",</w:t>
      </w:r>
      <w:r>
        <w:br/>
        <w:t xml:space="preserve">  "duration": 60,</w:t>
      </w:r>
      <w:r>
        <w:br/>
        <w:t xml:space="preserve">  "fee</w:t>
      </w:r>
      <w:r>
        <w:t>": 6000</w:t>
      </w:r>
      <w:r>
        <w:br/>
        <w:t>}</w:t>
      </w:r>
    </w:p>
    <w:p w:rsidR="001F1704" w:rsidRDefault="00715A8A">
      <w:r>
        <w:t>Delete a session: `DELETE /api/sessions/{id}`</w:t>
      </w:r>
      <w:r>
        <w:br/>
        <w:t>Deletes a session by ID.</w:t>
      </w:r>
    </w:p>
    <w:p w:rsidR="001F1704" w:rsidRDefault="00715A8A">
      <w:pPr>
        <w:pStyle w:val="Heading2"/>
      </w:pPr>
      <w:r>
        <w:t>4. Booking and Scheduling APIs</w:t>
      </w:r>
    </w:p>
    <w:p w:rsidR="001F1704" w:rsidRDefault="00715A8A">
      <w:r>
        <w:t>Book a 1x1 session: `POST /api/sessions/book`</w:t>
      </w:r>
      <w:r>
        <w:br/>
        <w:t>Books a new 1x1 session between a student and a mentor.</w:t>
      </w:r>
      <w:r>
        <w:br/>
      </w:r>
      <w:r>
        <w:br/>
        <w:t>Example Request Body:</w:t>
      </w:r>
    </w:p>
    <w:p w:rsidR="001F1704" w:rsidRDefault="00715A8A">
      <w:r>
        <w:t>{</w:t>
      </w:r>
      <w:r>
        <w:br/>
        <w:t xml:space="preserve">  "studentId": 1,</w:t>
      </w:r>
      <w:r>
        <w:br/>
        <w:t xml:space="preserve">  "mentorId": 2,</w:t>
      </w:r>
      <w:r>
        <w:br/>
        <w:t xml:space="preserve">  "preferredDuration": 60</w:t>
      </w:r>
      <w:r>
        <w:br/>
        <w:t>}</w:t>
      </w:r>
    </w:p>
    <w:p w:rsidR="001F1704" w:rsidRDefault="00715A8A">
      <w:r>
        <w:t>Get available mentors for a student: `GET /api/mentors/available`</w:t>
      </w:r>
      <w:r>
        <w:br/>
        <w:t>Retrieves a list of mentors available for a specific area of interest.</w:t>
      </w:r>
      <w:r>
        <w:br/>
      </w:r>
      <w:r>
        <w:br/>
        <w:t>Example Request Parameter:</w:t>
      </w:r>
      <w:bookmarkStart w:id="0" w:name="_GoBack"/>
      <w:bookmarkEnd w:id="0"/>
      <w:r>
        <w:br/>
      </w:r>
      <w:r>
        <w:br/>
        <w:t>```</w:t>
      </w:r>
      <w:r>
        <w:br/>
        <w:t>/api/mentors/available?areaOfInterest=Ja</w:t>
      </w:r>
      <w:r>
        <w:t>va Development</w:t>
      </w:r>
      <w:r>
        <w:br/>
        <w:t>```</w:t>
      </w:r>
    </w:p>
    <w:p w:rsidR="001F1704" w:rsidRDefault="00715A8A">
      <w:r>
        <w:t>Calculate session fee: `GET /api/sessions/fee`</w:t>
      </w:r>
      <w:r>
        <w:br/>
        <w:t>Calculates the fee for a session based on its duration and mentor.</w:t>
      </w:r>
      <w:r>
        <w:br/>
      </w:r>
      <w:r>
        <w:br/>
        <w:t>Example Request Parameters:</w:t>
      </w:r>
      <w:r>
        <w:br/>
      </w:r>
      <w:r>
        <w:br/>
        <w:t>```</w:t>
      </w:r>
      <w:r>
        <w:br/>
        <w:t>/api/sessions/fee?duration=60&amp;mentorId=2</w:t>
      </w:r>
      <w:r>
        <w:br/>
        <w:t>```</w:t>
      </w:r>
    </w:p>
    <w:p w:rsidR="001F1704" w:rsidRDefault="00715A8A">
      <w:pPr>
        <w:pStyle w:val="Heading1"/>
      </w:pPr>
      <w:r>
        <w:t>Testing the API</w:t>
      </w:r>
    </w:p>
    <w:p w:rsidR="001F1704" w:rsidRDefault="00715A8A">
      <w:r>
        <w:t>You can use Postman or any o</w:t>
      </w:r>
      <w:r>
        <w:t>ther API testing tool to interact with the API endpoints. Import the provided endpoints into your API testing tool and perform CRUD operations on mentors, students, and sessions.</w:t>
      </w:r>
    </w:p>
    <w:p w:rsidR="001F1704" w:rsidRDefault="001F1704"/>
    <w:sectPr w:rsidR="001F17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1704"/>
    <w:rsid w:val="0029639D"/>
    <w:rsid w:val="00326F90"/>
    <w:rsid w:val="00715A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4C5027B-B01D-4497-9948-A4ADC9B9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378621-E819-4F2B-8B5D-B5C70D922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2024-08-14T10:05:00Z</dcterms:modified>
  <cp:category/>
</cp:coreProperties>
</file>